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5E" w:rsidRPr="001E44BE" w:rsidRDefault="001E44BE" w:rsidP="001E44BE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22 April </w:t>
      </w:r>
      <w:r w:rsidRPr="001E44BE">
        <w:rPr>
          <w:sz w:val="24"/>
          <w:szCs w:val="24"/>
        </w:rPr>
        <w:t>2019</w:t>
      </w:r>
    </w:p>
    <w:p w:rsidR="009A4F5E" w:rsidRPr="001E44BE" w:rsidRDefault="001E44BE">
      <w:pPr>
        <w:pStyle w:val="SenderAddress"/>
        <w:rPr>
          <w:sz w:val="24"/>
          <w:szCs w:val="24"/>
        </w:rPr>
      </w:pPr>
      <w:r w:rsidRPr="001E44BE">
        <w:rPr>
          <w:sz w:val="24"/>
          <w:szCs w:val="24"/>
        </w:rPr>
        <w:t>SURAU LEBAI AWANG</w:t>
      </w:r>
    </w:p>
    <w:sdt>
      <w:sdtPr>
        <w:rPr>
          <w:sz w:val="24"/>
          <w:szCs w:val="24"/>
        </w:rPr>
        <w:id w:val="18534652"/>
        <w:placeholder>
          <w:docPart w:val="5D9FEF722F234B709F5B379B790E059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9A4F5E" w:rsidRPr="001E44BE" w:rsidRDefault="001E44BE">
          <w:pPr>
            <w:pStyle w:val="SenderAddress"/>
            <w:rPr>
              <w:sz w:val="24"/>
              <w:szCs w:val="24"/>
            </w:rPr>
          </w:pPr>
          <w:r w:rsidRPr="001E44BE">
            <w:rPr>
              <w:sz w:val="24"/>
              <w:szCs w:val="24"/>
            </w:rPr>
            <w:t>PERMATANG KERAI KECIL</w:t>
          </w:r>
        </w:p>
      </w:sdtContent>
    </w:sdt>
    <w:p w:rsidR="009A4F5E" w:rsidRPr="001E44BE" w:rsidRDefault="001E44BE">
      <w:pPr>
        <w:pStyle w:val="SenderAddress"/>
        <w:rPr>
          <w:sz w:val="24"/>
          <w:szCs w:val="24"/>
        </w:rPr>
      </w:pPr>
      <w:r w:rsidRPr="001E44BE">
        <w:rPr>
          <w:sz w:val="24"/>
          <w:szCs w:val="24"/>
        </w:rPr>
        <w:t>13200 JALAN POKOK SENA,</w:t>
      </w:r>
    </w:p>
    <w:p w:rsidR="001E44BE" w:rsidRPr="001E44BE" w:rsidRDefault="001E44BE">
      <w:pPr>
        <w:pStyle w:val="SenderAddress"/>
        <w:rPr>
          <w:sz w:val="24"/>
          <w:szCs w:val="24"/>
        </w:rPr>
      </w:pPr>
      <w:r w:rsidRPr="001E44BE">
        <w:rPr>
          <w:sz w:val="24"/>
          <w:szCs w:val="24"/>
        </w:rPr>
        <w:t>KEPALA BATAS,</w:t>
      </w:r>
    </w:p>
    <w:p w:rsidR="001E44BE" w:rsidRPr="001E44BE" w:rsidRDefault="001E44BE">
      <w:pPr>
        <w:pStyle w:val="SenderAddress"/>
        <w:rPr>
          <w:sz w:val="24"/>
          <w:szCs w:val="24"/>
        </w:rPr>
      </w:pPr>
      <w:r w:rsidRPr="001E44BE">
        <w:rPr>
          <w:sz w:val="24"/>
          <w:szCs w:val="24"/>
        </w:rPr>
        <w:t>PULAU PINANG</w:t>
      </w:r>
    </w:p>
    <w:p w:rsidR="001E44BE" w:rsidRPr="001E44BE" w:rsidRDefault="001E44BE">
      <w:pPr>
        <w:pStyle w:val="RecipientAddress"/>
        <w:rPr>
          <w:color w:val="auto"/>
          <w:sz w:val="24"/>
          <w:szCs w:val="24"/>
        </w:rPr>
      </w:pPr>
      <w:r w:rsidRPr="001E44BE">
        <w:rPr>
          <w:color w:val="auto"/>
          <w:sz w:val="24"/>
          <w:szCs w:val="24"/>
        </w:rPr>
        <w:t>PEGAWAI</w:t>
      </w:r>
    </w:p>
    <w:p w:rsidR="009A4F5E" w:rsidRPr="001E44BE" w:rsidRDefault="001E44BE">
      <w:pPr>
        <w:pStyle w:val="RecipientAddress"/>
        <w:rPr>
          <w:color w:val="auto"/>
          <w:sz w:val="24"/>
          <w:szCs w:val="24"/>
        </w:rPr>
      </w:pPr>
      <w:r w:rsidRPr="001E44BE">
        <w:rPr>
          <w:color w:val="auto"/>
          <w:sz w:val="24"/>
          <w:szCs w:val="24"/>
        </w:rPr>
        <w:t>PEJABAT AGAMA ISLAM NEGERI PULAU PINANG</w:t>
      </w:r>
    </w:p>
    <w:p w:rsidR="001E44BE" w:rsidRDefault="001E44BE">
      <w:pPr>
        <w:pStyle w:val="RecipientAddress"/>
        <w:rPr>
          <w:color w:val="auto"/>
          <w:sz w:val="24"/>
          <w:szCs w:val="24"/>
        </w:rPr>
      </w:pPr>
    </w:p>
    <w:p w:rsidR="001E44BE" w:rsidRDefault="001E44BE">
      <w:pPr>
        <w:pStyle w:val="RecipientAddress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Tuan,</w:t>
      </w:r>
      <w:bookmarkStart w:id="0" w:name="_GoBack"/>
      <w:bookmarkEnd w:id="0"/>
    </w:p>
    <w:p w:rsidR="001E44BE" w:rsidRPr="001E44BE" w:rsidRDefault="001E44BE">
      <w:pPr>
        <w:pStyle w:val="RecipientAddress"/>
        <w:rPr>
          <w:color w:val="auto"/>
          <w:sz w:val="24"/>
          <w:szCs w:val="24"/>
        </w:rPr>
      </w:pPr>
    </w:p>
    <w:p w:rsidR="009A4F5E" w:rsidRPr="001E44BE" w:rsidRDefault="001E44BE" w:rsidP="001E44BE">
      <w:pPr>
        <w:pStyle w:val="RecipientAddress"/>
        <w:rPr>
          <w:b/>
          <w:color w:val="auto"/>
          <w:sz w:val="24"/>
          <w:szCs w:val="24"/>
        </w:rPr>
      </w:pPr>
      <w:proofErr w:type="gramStart"/>
      <w:r w:rsidRPr="001E44BE">
        <w:rPr>
          <w:b/>
          <w:color w:val="auto"/>
          <w:sz w:val="24"/>
          <w:szCs w:val="24"/>
        </w:rPr>
        <w:t>PER :</w:t>
      </w:r>
      <w:proofErr w:type="gramEnd"/>
      <w:r w:rsidRPr="001E44BE">
        <w:rPr>
          <w:b/>
          <w:color w:val="auto"/>
          <w:sz w:val="24"/>
          <w:szCs w:val="24"/>
        </w:rPr>
        <w:t xml:space="preserve"> MEMOHON SUMBANGAN MEYAMBUT RAMADHAN 1440 H</w:t>
      </w:r>
    </w:p>
    <w:p w:rsidR="001E44BE" w:rsidRPr="001E44BE" w:rsidRDefault="001E44BE" w:rsidP="001E44BE">
      <w:pPr>
        <w:pStyle w:val="RecipientAddress"/>
        <w:rPr>
          <w:color w:val="auto"/>
          <w:sz w:val="24"/>
          <w:szCs w:val="24"/>
        </w:rPr>
      </w:pPr>
    </w:p>
    <w:p w:rsidR="001E44BE" w:rsidRPr="001E44BE" w:rsidRDefault="001E44BE" w:rsidP="001E44BE">
      <w:pPr>
        <w:pStyle w:val="RecipientAddress"/>
        <w:jc w:val="both"/>
        <w:rPr>
          <w:color w:val="auto"/>
          <w:sz w:val="24"/>
          <w:szCs w:val="24"/>
        </w:rPr>
      </w:pPr>
      <w:proofErr w:type="spellStart"/>
      <w:r w:rsidRPr="001E44BE">
        <w:rPr>
          <w:color w:val="auto"/>
          <w:sz w:val="24"/>
          <w:szCs w:val="24"/>
        </w:rPr>
        <w:t>Perkara</w:t>
      </w:r>
      <w:proofErr w:type="spellEnd"/>
      <w:r w:rsidRPr="001E44BE">
        <w:rPr>
          <w:color w:val="auto"/>
          <w:sz w:val="24"/>
          <w:szCs w:val="24"/>
        </w:rPr>
        <w:t xml:space="preserve"> di </w:t>
      </w:r>
      <w:proofErr w:type="spellStart"/>
      <w:r w:rsidRPr="001E44BE">
        <w:rPr>
          <w:color w:val="auto"/>
          <w:sz w:val="24"/>
          <w:szCs w:val="24"/>
        </w:rPr>
        <w:t>atas</w:t>
      </w:r>
      <w:proofErr w:type="spellEnd"/>
      <w:r w:rsidRPr="001E44BE">
        <w:rPr>
          <w:color w:val="auto"/>
          <w:sz w:val="24"/>
          <w:szCs w:val="24"/>
        </w:rPr>
        <w:t xml:space="preserve"> </w:t>
      </w:r>
      <w:proofErr w:type="spellStart"/>
      <w:r w:rsidRPr="001E44BE">
        <w:rPr>
          <w:color w:val="auto"/>
          <w:sz w:val="24"/>
          <w:szCs w:val="24"/>
        </w:rPr>
        <w:t>adalah</w:t>
      </w:r>
      <w:proofErr w:type="spellEnd"/>
      <w:r w:rsidRPr="001E44BE">
        <w:rPr>
          <w:color w:val="auto"/>
          <w:sz w:val="24"/>
          <w:szCs w:val="24"/>
        </w:rPr>
        <w:t xml:space="preserve"> </w:t>
      </w:r>
      <w:proofErr w:type="spellStart"/>
      <w:r w:rsidRPr="001E44BE">
        <w:rPr>
          <w:color w:val="auto"/>
          <w:sz w:val="24"/>
          <w:szCs w:val="24"/>
        </w:rPr>
        <w:t>dirujuk</w:t>
      </w:r>
      <w:proofErr w:type="spellEnd"/>
      <w:r w:rsidRPr="001E44BE">
        <w:rPr>
          <w:color w:val="auto"/>
          <w:sz w:val="24"/>
          <w:szCs w:val="24"/>
        </w:rPr>
        <w:t>.</w:t>
      </w:r>
    </w:p>
    <w:p w:rsidR="001E44BE" w:rsidRPr="001E44BE" w:rsidRDefault="001E44BE" w:rsidP="001E44BE">
      <w:pPr>
        <w:pStyle w:val="RecipientAddress"/>
        <w:jc w:val="both"/>
        <w:rPr>
          <w:color w:val="auto"/>
          <w:sz w:val="24"/>
          <w:szCs w:val="24"/>
        </w:rPr>
      </w:pPr>
    </w:p>
    <w:p w:rsidR="001E44BE" w:rsidRPr="001E44BE" w:rsidRDefault="001E44BE" w:rsidP="001E44BE">
      <w:pPr>
        <w:pStyle w:val="RecipientAddress"/>
        <w:jc w:val="both"/>
        <w:rPr>
          <w:color w:val="auto"/>
          <w:sz w:val="24"/>
          <w:szCs w:val="24"/>
        </w:rPr>
      </w:pPr>
      <w:r w:rsidRPr="001E44BE">
        <w:rPr>
          <w:color w:val="auto"/>
          <w:sz w:val="24"/>
          <w:szCs w:val="24"/>
        </w:rPr>
        <w:t>2.</w:t>
      </w:r>
      <w:r w:rsidRPr="001E44BE">
        <w:rPr>
          <w:color w:val="auto"/>
          <w:sz w:val="24"/>
          <w:szCs w:val="24"/>
        </w:rPr>
        <w:tab/>
      </w:r>
      <w:proofErr w:type="spellStart"/>
      <w:r w:rsidRPr="001E44BE">
        <w:rPr>
          <w:color w:val="auto"/>
          <w:sz w:val="24"/>
          <w:szCs w:val="24"/>
        </w:rPr>
        <w:t>Saya</w:t>
      </w:r>
      <w:proofErr w:type="spellEnd"/>
      <w:r w:rsidRPr="001E44BE">
        <w:rPr>
          <w:color w:val="auto"/>
          <w:sz w:val="24"/>
          <w:szCs w:val="24"/>
        </w:rPr>
        <w:t xml:space="preserve"> </w:t>
      </w:r>
      <w:proofErr w:type="spellStart"/>
      <w:r w:rsidRPr="001E44BE">
        <w:rPr>
          <w:color w:val="auto"/>
          <w:sz w:val="24"/>
          <w:szCs w:val="24"/>
        </w:rPr>
        <w:t>sebagai</w:t>
      </w:r>
      <w:proofErr w:type="spellEnd"/>
      <w:r w:rsidRPr="001E44BE">
        <w:rPr>
          <w:color w:val="auto"/>
          <w:sz w:val="24"/>
          <w:szCs w:val="24"/>
        </w:rPr>
        <w:t xml:space="preserve"> </w:t>
      </w:r>
      <w:proofErr w:type="spellStart"/>
      <w:r w:rsidRPr="001E44BE">
        <w:rPr>
          <w:color w:val="auto"/>
          <w:sz w:val="24"/>
          <w:szCs w:val="24"/>
        </w:rPr>
        <w:t>ahli</w:t>
      </w:r>
      <w:proofErr w:type="spellEnd"/>
      <w:r w:rsidRPr="001E44BE">
        <w:rPr>
          <w:color w:val="auto"/>
          <w:sz w:val="24"/>
          <w:szCs w:val="24"/>
        </w:rPr>
        <w:t xml:space="preserve"> </w:t>
      </w:r>
      <w:proofErr w:type="spellStart"/>
      <w:r w:rsidRPr="001E44BE">
        <w:rPr>
          <w:color w:val="auto"/>
          <w:sz w:val="24"/>
          <w:szCs w:val="24"/>
        </w:rPr>
        <w:t>jawatankuasa</w:t>
      </w:r>
      <w:proofErr w:type="spellEnd"/>
      <w:r w:rsidRPr="001E44BE">
        <w:rPr>
          <w:color w:val="auto"/>
          <w:sz w:val="24"/>
          <w:szCs w:val="24"/>
        </w:rPr>
        <w:t xml:space="preserve"> yang </w:t>
      </w:r>
      <w:proofErr w:type="spellStart"/>
      <w:r w:rsidRPr="001E44BE">
        <w:rPr>
          <w:color w:val="auto"/>
          <w:sz w:val="24"/>
          <w:szCs w:val="24"/>
        </w:rPr>
        <w:t>diamanahkan</w:t>
      </w:r>
      <w:proofErr w:type="spellEnd"/>
      <w:r w:rsidRPr="001E44BE">
        <w:rPr>
          <w:color w:val="auto"/>
          <w:sz w:val="24"/>
          <w:szCs w:val="24"/>
        </w:rPr>
        <w:t xml:space="preserve"> </w:t>
      </w:r>
      <w:proofErr w:type="spellStart"/>
      <w:r w:rsidRPr="001E44BE">
        <w:rPr>
          <w:color w:val="auto"/>
          <w:sz w:val="24"/>
          <w:szCs w:val="24"/>
        </w:rPr>
        <w:t>ingin</w:t>
      </w:r>
      <w:proofErr w:type="spellEnd"/>
      <w:r w:rsidRPr="001E44BE">
        <w:rPr>
          <w:color w:val="auto"/>
          <w:sz w:val="24"/>
          <w:szCs w:val="24"/>
        </w:rPr>
        <w:t xml:space="preserve"> </w:t>
      </w:r>
      <w:proofErr w:type="spellStart"/>
      <w:r w:rsidRPr="001E44BE">
        <w:rPr>
          <w:color w:val="auto"/>
          <w:sz w:val="24"/>
          <w:szCs w:val="24"/>
        </w:rPr>
        <w:t>memohon</w:t>
      </w:r>
      <w:proofErr w:type="spellEnd"/>
      <w:r w:rsidRPr="001E44BE">
        <w:rPr>
          <w:color w:val="auto"/>
          <w:sz w:val="24"/>
          <w:szCs w:val="24"/>
        </w:rPr>
        <w:t xml:space="preserve"> </w:t>
      </w:r>
      <w:proofErr w:type="spellStart"/>
      <w:r w:rsidRPr="001E44BE">
        <w:rPr>
          <w:color w:val="auto"/>
          <w:sz w:val="24"/>
          <w:szCs w:val="24"/>
        </w:rPr>
        <w:t>sumbangan</w:t>
      </w:r>
      <w:proofErr w:type="spellEnd"/>
      <w:r w:rsidRPr="001E44BE">
        <w:rPr>
          <w:color w:val="auto"/>
          <w:sz w:val="24"/>
          <w:szCs w:val="24"/>
        </w:rPr>
        <w:t xml:space="preserve"> </w:t>
      </w:r>
      <w:proofErr w:type="spellStart"/>
      <w:r w:rsidRPr="001E44BE">
        <w:rPr>
          <w:color w:val="auto"/>
          <w:sz w:val="24"/>
          <w:szCs w:val="24"/>
        </w:rPr>
        <w:t>daripada</w:t>
      </w:r>
      <w:proofErr w:type="spellEnd"/>
      <w:r w:rsidRPr="001E44BE">
        <w:rPr>
          <w:color w:val="auto"/>
          <w:sz w:val="24"/>
          <w:szCs w:val="24"/>
        </w:rPr>
        <w:t xml:space="preserve"> </w:t>
      </w:r>
      <w:proofErr w:type="spellStart"/>
      <w:r w:rsidRPr="001E44BE">
        <w:rPr>
          <w:color w:val="auto"/>
          <w:sz w:val="24"/>
          <w:szCs w:val="24"/>
        </w:rPr>
        <w:t>pihak</w:t>
      </w:r>
      <w:proofErr w:type="spellEnd"/>
      <w:r w:rsidRPr="001E44BE">
        <w:rPr>
          <w:color w:val="auto"/>
          <w:sz w:val="24"/>
          <w:szCs w:val="24"/>
        </w:rPr>
        <w:t xml:space="preserve"> </w:t>
      </w:r>
      <w:proofErr w:type="spellStart"/>
      <w:proofErr w:type="gramStart"/>
      <w:r w:rsidRPr="001E44BE">
        <w:rPr>
          <w:color w:val="auto"/>
          <w:sz w:val="24"/>
          <w:szCs w:val="24"/>
        </w:rPr>
        <w:t>tuan</w:t>
      </w:r>
      <w:proofErr w:type="spellEnd"/>
      <w:proofErr w:type="gramEnd"/>
      <w:r w:rsidRPr="001E44BE">
        <w:rPr>
          <w:color w:val="auto"/>
          <w:sz w:val="24"/>
          <w:szCs w:val="24"/>
        </w:rPr>
        <w:t xml:space="preserve"> </w:t>
      </w:r>
      <w:proofErr w:type="spellStart"/>
      <w:r w:rsidRPr="001E44BE">
        <w:rPr>
          <w:color w:val="auto"/>
          <w:sz w:val="24"/>
          <w:szCs w:val="24"/>
        </w:rPr>
        <w:t>bagi</w:t>
      </w:r>
      <w:proofErr w:type="spellEnd"/>
      <w:r w:rsidRPr="001E44BE">
        <w:rPr>
          <w:color w:val="auto"/>
          <w:sz w:val="24"/>
          <w:szCs w:val="24"/>
        </w:rPr>
        <w:t xml:space="preserve"> </w:t>
      </w:r>
      <w:proofErr w:type="spellStart"/>
      <w:r w:rsidRPr="001E44BE">
        <w:rPr>
          <w:color w:val="auto"/>
          <w:sz w:val="24"/>
          <w:szCs w:val="24"/>
        </w:rPr>
        <w:t>melancarkan</w:t>
      </w:r>
      <w:proofErr w:type="spellEnd"/>
      <w:r w:rsidRPr="001E44BE">
        <w:rPr>
          <w:color w:val="auto"/>
          <w:sz w:val="24"/>
          <w:szCs w:val="24"/>
        </w:rPr>
        <w:t xml:space="preserve"> </w:t>
      </w:r>
      <w:proofErr w:type="spellStart"/>
      <w:r w:rsidRPr="001E44BE">
        <w:rPr>
          <w:color w:val="auto"/>
          <w:sz w:val="24"/>
          <w:szCs w:val="24"/>
        </w:rPr>
        <w:t>lagi</w:t>
      </w:r>
      <w:proofErr w:type="spellEnd"/>
      <w:r w:rsidRPr="001E44BE">
        <w:rPr>
          <w:color w:val="auto"/>
          <w:sz w:val="24"/>
          <w:szCs w:val="24"/>
        </w:rPr>
        <w:t xml:space="preserve"> program di </w:t>
      </w:r>
      <w:proofErr w:type="spellStart"/>
      <w:r w:rsidRPr="001E44BE">
        <w:rPr>
          <w:color w:val="auto"/>
          <w:sz w:val="24"/>
          <w:szCs w:val="24"/>
        </w:rPr>
        <w:t>bulan</w:t>
      </w:r>
      <w:proofErr w:type="spellEnd"/>
      <w:r w:rsidRPr="001E44BE">
        <w:rPr>
          <w:color w:val="auto"/>
          <w:sz w:val="24"/>
          <w:szCs w:val="24"/>
        </w:rPr>
        <w:t xml:space="preserve"> </w:t>
      </w:r>
      <w:proofErr w:type="spellStart"/>
      <w:r w:rsidRPr="001E44BE">
        <w:rPr>
          <w:color w:val="auto"/>
          <w:sz w:val="24"/>
          <w:szCs w:val="24"/>
        </w:rPr>
        <w:t>ramadhan</w:t>
      </w:r>
      <w:proofErr w:type="spellEnd"/>
      <w:r w:rsidRPr="001E44BE">
        <w:rPr>
          <w:color w:val="auto"/>
          <w:sz w:val="24"/>
          <w:szCs w:val="24"/>
        </w:rPr>
        <w:t>.</w:t>
      </w:r>
    </w:p>
    <w:p w:rsidR="001E44BE" w:rsidRPr="001E44BE" w:rsidRDefault="001E44BE" w:rsidP="001E44BE">
      <w:pPr>
        <w:pStyle w:val="RecipientAddress"/>
        <w:jc w:val="both"/>
        <w:rPr>
          <w:color w:val="auto"/>
          <w:sz w:val="24"/>
          <w:szCs w:val="24"/>
        </w:rPr>
      </w:pPr>
    </w:p>
    <w:p w:rsidR="001E44BE" w:rsidRPr="001E44BE" w:rsidRDefault="001E44BE" w:rsidP="001E44BE">
      <w:pPr>
        <w:pStyle w:val="RecipientAddress"/>
        <w:jc w:val="both"/>
        <w:rPr>
          <w:color w:val="auto"/>
          <w:sz w:val="24"/>
          <w:szCs w:val="24"/>
        </w:rPr>
      </w:pPr>
      <w:proofErr w:type="spellStart"/>
      <w:r w:rsidRPr="001E44BE">
        <w:rPr>
          <w:color w:val="auto"/>
          <w:sz w:val="24"/>
          <w:szCs w:val="24"/>
        </w:rPr>
        <w:t>Sekian</w:t>
      </w:r>
      <w:proofErr w:type="spellEnd"/>
      <w:r w:rsidRPr="001E44BE">
        <w:rPr>
          <w:color w:val="auto"/>
          <w:sz w:val="24"/>
          <w:szCs w:val="24"/>
        </w:rPr>
        <w:t>.</w:t>
      </w:r>
    </w:p>
    <w:p w:rsidR="001E44BE" w:rsidRPr="001E44BE" w:rsidRDefault="001E44BE" w:rsidP="001E44BE">
      <w:pPr>
        <w:pStyle w:val="RecipientAddress"/>
        <w:jc w:val="both"/>
        <w:rPr>
          <w:sz w:val="24"/>
          <w:szCs w:val="24"/>
        </w:rPr>
      </w:pPr>
    </w:p>
    <w:p w:rsidR="009A4F5E" w:rsidRDefault="001E44BE" w:rsidP="001E44BE">
      <w:pPr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>,</w:t>
      </w:r>
    </w:p>
    <w:p w:rsidR="001E44BE" w:rsidRPr="001E44BE" w:rsidRDefault="001E44BE" w:rsidP="001E44BE">
      <w:pPr>
        <w:rPr>
          <w:sz w:val="24"/>
          <w:szCs w:val="24"/>
        </w:rPr>
      </w:pPr>
    </w:p>
    <w:p w:rsidR="009A4F5E" w:rsidRPr="001E44BE" w:rsidRDefault="009A4F5E">
      <w:pPr>
        <w:pStyle w:val="Signature"/>
        <w:rPr>
          <w:sz w:val="24"/>
          <w:szCs w:val="24"/>
        </w:rPr>
      </w:pPr>
    </w:p>
    <w:p w:rsidR="009A4F5E" w:rsidRPr="001E44BE" w:rsidRDefault="001E44BE">
      <w:pPr>
        <w:pStyle w:val="Signature"/>
        <w:rPr>
          <w:sz w:val="24"/>
          <w:szCs w:val="24"/>
        </w:rPr>
      </w:pPr>
      <w:proofErr w:type="spellStart"/>
      <w:r>
        <w:rPr>
          <w:sz w:val="24"/>
          <w:szCs w:val="24"/>
        </w:rPr>
        <w:t>Setiusaha</w:t>
      </w:r>
      <w:proofErr w:type="spellEnd"/>
      <w:r>
        <w:rPr>
          <w:sz w:val="24"/>
          <w:szCs w:val="24"/>
        </w:rPr>
        <w:t xml:space="preserve"> </w:t>
      </w:r>
    </w:p>
    <w:sdt>
      <w:sdtPr>
        <w:rPr>
          <w:sz w:val="24"/>
          <w:szCs w:val="24"/>
        </w:rPr>
        <w:id w:val="18534714"/>
        <w:placeholder>
          <w:docPart w:val="5D9FEF722F234B709F5B379B790E059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9A4F5E" w:rsidRPr="001E44BE" w:rsidRDefault="001E44BE">
          <w:pPr>
            <w:pStyle w:val="Signature"/>
            <w:rPr>
              <w:sz w:val="24"/>
              <w:szCs w:val="24"/>
            </w:rPr>
          </w:pPr>
          <w:r w:rsidRPr="001E44BE">
            <w:rPr>
              <w:sz w:val="24"/>
              <w:szCs w:val="24"/>
            </w:rPr>
            <w:t>PERMATANG KERAI KECIL</w:t>
          </w:r>
        </w:p>
      </w:sdtContent>
    </w:sdt>
    <w:p w:rsidR="009A4F5E" w:rsidRPr="001E44BE" w:rsidRDefault="009A4F5E">
      <w:pPr>
        <w:spacing w:after="200" w:line="276" w:lineRule="auto"/>
        <w:rPr>
          <w:sz w:val="24"/>
          <w:szCs w:val="24"/>
        </w:rPr>
      </w:pPr>
    </w:p>
    <w:sectPr w:rsidR="009A4F5E" w:rsidRPr="001E44BE" w:rsidSect="001E4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 w:code="1"/>
      <w:pgMar w:top="189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634" w:rsidRDefault="00534634">
      <w:pPr>
        <w:spacing w:after="0" w:line="240" w:lineRule="auto"/>
      </w:pPr>
      <w:r>
        <w:separator/>
      </w:r>
    </w:p>
  </w:endnote>
  <w:endnote w:type="continuationSeparator" w:id="0">
    <w:p w:rsidR="00534634" w:rsidRDefault="0053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5E" w:rsidRDefault="005346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editId="0C150C0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F5E" w:rsidRDefault="009A4F5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zlfQ0RkCAAB/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9A4F5E" w:rsidRDefault="009A4F5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editId="1E7A9A2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F5E" w:rsidRDefault="009A4F5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M0eD6EPAgAA&#10;gQ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9A4F5E" w:rsidRDefault="009A4F5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60793D9C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A4F5E" w:rsidRDefault="0053463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E44BE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4L2ykpACAAC7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9A4F5E" w:rsidRDefault="0053463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1E44BE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5E" w:rsidRDefault="005346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63D694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F5E" w:rsidRDefault="009A4F5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vaGA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" fillcolor="#675e47 [3215]" stroked="f" strokeweight="2pt">
              <v:path arrowok="t"/>
              <v:textbox>
                <w:txbxContent>
                  <w:p w:rsidR="009A4F5E" w:rsidRDefault="009A4F5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1CFCC0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F5E" w:rsidRDefault="009A4F5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lokc9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9A4F5E" w:rsidRDefault="009A4F5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76A3F5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A4F5E" w:rsidRDefault="0053463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" filled="t" fillcolor="#a9a57c [3204]" strokecolor="white [3212]" strokeweight="1pt">
              <v:path arrowok="t"/>
              <v:textbox inset="0,,0">
                <w:txbxContent>
                  <w:p w:rsidR="009A4F5E" w:rsidRDefault="0053463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634" w:rsidRDefault="00534634">
      <w:pPr>
        <w:spacing w:after="0" w:line="240" w:lineRule="auto"/>
      </w:pPr>
      <w:r>
        <w:separator/>
      </w:r>
    </w:p>
  </w:footnote>
  <w:footnote w:type="continuationSeparator" w:id="0">
    <w:p w:rsidR="00534634" w:rsidRDefault="00534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5E" w:rsidRDefault="00534634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C92A0E6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DF56998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TIpcgI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5033906A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-2062782637"/>
                            <w:placeholder>
                              <w:docPart w:val="37BEE71C6EC843D49DA565A99FBD6688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9A4F5E" w:rsidRDefault="001E44B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PERMATANG KERAI KECIL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CqWGwk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-2062782637"/>
                      <w:placeholder>
                        <w:docPart w:val="37BEE71C6EC843D49DA565A99FBD6688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9A4F5E" w:rsidRDefault="001E44B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PERMATANG KERAI KECIL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65380BE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F5E" w:rsidRDefault="009A4F5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FFle5o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9A4F5E" w:rsidRDefault="009A4F5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322D44C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F5E" w:rsidRDefault="009A4F5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DmjpU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9A4F5E" w:rsidRDefault="009A4F5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5E" w:rsidRDefault="00534634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editId="0DB4786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4C28BDF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5F7C201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345527140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9A4F5E" w:rsidRDefault="001E44B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PERMATANG KERAI KECIL</w:t>
                              </w:r>
                            </w:p>
                          </w:sdtContent>
                        </w:sdt>
                        <w:p w:rsidR="009A4F5E" w:rsidRDefault="009A4F5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H6mgIAAKw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CAGdH6mgIAAKwFAAAOAAAAAAAAAAAAAAAAAC4CAABkcnMvZTJvRG9j&#10;LnhtbFBLAQItABQABgAIAAAAIQBwvftG2wAAAAQBAAAPAAAAAAAAAAAAAAAAAPQ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345527140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9A4F5E" w:rsidRDefault="001E44B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PERMATANG KERAI KECIL</w:t>
                        </w:r>
                      </w:p>
                    </w:sdtContent>
                  </w:sdt>
                  <w:p w:rsidR="009A4F5E" w:rsidRDefault="009A4F5E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37E9262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F5E" w:rsidRDefault="009A4F5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IBEAIAAIE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DvqYgEQAgAA&#10;gQQAAA4AAAAAAAAAAAAAAAAALgIAAGRycy9lMm9Eb2MueG1sUEsBAi0AFAAGAAgAAAAhAIcDifna&#10;AAAABQEAAA8AAAAAAAAAAAAAAAAAagQAAGRycy9kb3ducmV2LnhtbFBLBQYAAAAABAAEAPMAAABx&#10;BQAAAAA=&#10;" fillcolor="#a9a57c [3204]" stroked="f" strokeweight="2pt">
              <v:path arrowok="t"/>
              <v:textbox>
                <w:txbxContent>
                  <w:p w:rsidR="009A4F5E" w:rsidRDefault="009A4F5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06692DF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F5E" w:rsidRDefault="009A4F5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aJankGQIAAH8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9A4F5E" w:rsidRDefault="009A4F5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5E" w:rsidRDefault="00534634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editId="320BA4C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3D6F53F" id="Rectangle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Hw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Lv0wfC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editId="03BD091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1771658636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9A4F5E" w:rsidRDefault="001E44B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PERMATANG KERAI KECIL</w:t>
                              </w:r>
                            </w:p>
                          </w:sdtContent>
                        </w:sdt>
                        <w:p w:rsidR="009A4F5E" w:rsidRDefault="009A4F5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1771658636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9A4F5E" w:rsidRDefault="001E44B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PERMATANG KERAI KECIL</w:t>
                        </w:r>
                      </w:p>
                    </w:sdtContent>
                  </w:sdt>
                  <w:p w:rsidR="009A4F5E" w:rsidRDefault="009A4F5E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editId="0611691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F5E" w:rsidRDefault="009A4F5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18EAIAAIMEAAAOAAAAZHJzL2Uyb0RvYy54bWysVMFu2zAMvQ/YPwi6L3YypF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GjzrXwQAgAA&#10;gwQAAA4AAAAAAAAAAAAAAAAALgIAAGRycy9lMm9Eb2MueG1sUEsBAi0AFAAGAAgAAAAhAIcDifna&#10;AAAABQEAAA8AAAAAAAAAAAAAAAAAagQAAGRycy9kb3ducmV2LnhtbFBLBQYAAAAABAAEAPMAAABx&#10;BQAAAAA=&#10;" fillcolor="#a9a57c [3204]" stroked="f" strokeweight="2pt">
              <v:path arrowok="t"/>
              <v:textbox>
                <w:txbxContent>
                  <w:p w:rsidR="009A4F5E" w:rsidRDefault="009A4F5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editId="64F8FBE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F5E" w:rsidRDefault="009A4F5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oTldDGQIAAIE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9A4F5E" w:rsidRDefault="009A4F5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BE"/>
    <w:rsid w:val="001E44BE"/>
    <w:rsid w:val="00534634"/>
    <w:rsid w:val="005C73E9"/>
    <w:rsid w:val="009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A4892C-310F-4BAD-83EB-207273A9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Ind w:w="0" w:type="dxa"/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9FEF722F234B709F5B379B790E0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E6FF4-B646-48D2-B1D8-4509C74742C4}"/>
      </w:docPartPr>
      <w:docPartBody>
        <w:p w:rsidR="00000000" w:rsidRDefault="0034134B">
          <w:pPr>
            <w:pStyle w:val="5D9FEF722F234B709F5B379B790E0592"/>
          </w:pPr>
          <w:r>
            <w:t xml:space="preserve">[Type the sender </w:t>
          </w:r>
          <w:r>
            <w:t>company name]</w:t>
          </w:r>
        </w:p>
      </w:docPartBody>
    </w:docPart>
    <w:docPart>
      <w:docPartPr>
        <w:name w:val="37BEE71C6EC843D49DA565A99FBD6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D57B1-E5E5-4AA6-8BBC-A3839EC75D56}"/>
      </w:docPartPr>
      <w:docPartBody>
        <w:p w:rsidR="00000000" w:rsidRDefault="0034134B">
          <w:pPr>
            <w:pStyle w:val="37BEE71C6EC843D49DA565A99FBD6688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4B"/>
    <w:rsid w:val="0034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DCE70EF13A4D229EAE1C4A677FAF67">
    <w:name w:val="24DCE70EF13A4D229EAE1C4A677FAF67"/>
  </w:style>
  <w:style w:type="paragraph" w:customStyle="1" w:styleId="88817ECF6C6242C2B23920DF9E8567E7">
    <w:name w:val="88817ECF6C6242C2B23920DF9E8567E7"/>
  </w:style>
  <w:style w:type="paragraph" w:customStyle="1" w:styleId="5D9FEF722F234B709F5B379B790E0592">
    <w:name w:val="5D9FEF722F234B709F5B379B790E0592"/>
  </w:style>
  <w:style w:type="paragraph" w:customStyle="1" w:styleId="789640F0FAF148D0AF7B22E94E5D533B">
    <w:name w:val="789640F0FAF148D0AF7B22E94E5D533B"/>
  </w:style>
  <w:style w:type="paragraph" w:customStyle="1" w:styleId="E6F93E455CA84BBABA37EE50BB23A9C1">
    <w:name w:val="E6F93E455CA84BBABA37EE50BB23A9C1"/>
  </w:style>
  <w:style w:type="paragraph" w:customStyle="1" w:styleId="0D4B9D90360C451BB779FDD7FF5FA4B6">
    <w:name w:val="0D4B9D90360C451BB779FDD7FF5FA4B6"/>
  </w:style>
  <w:style w:type="paragraph" w:customStyle="1" w:styleId="B79670A28C554C429D436CF58DE4BB8E">
    <w:name w:val="B79670A28C554C429D436CF58DE4BB8E"/>
  </w:style>
  <w:style w:type="paragraph" w:customStyle="1" w:styleId="CAA22106278445A68FBEB5D2AECCBDCD">
    <w:name w:val="CAA22106278445A68FBEB5D2AECCBDCD"/>
  </w:style>
  <w:style w:type="paragraph" w:customStyle="1" w:styleId="E1DC813A02B940C1ABE0A0DF05677C1E">
    <w:name w:val="E1DC813A02B940C1ABE0A0DF05677C1E"/>
  </w:style>
  <w:style w:type="paragraph" w:customStyle="1" w:styleId="0AF4C1E2524F4293B474DC17CD078FC8">
    <w:name w:val="0AF4C1E2524F4293B474DC17CD078FC8"/>
  </w:style>
  <w:style w:type="paragraph" w:customStyle="1" w:styleId="37BEE71C6EC843D49DA565A99FBD6688">
    <w:name w:val="37BEE71C6EC843D49DA565A99FBD66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0310F08-7314-4B07-97A7-079B665B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18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PERMATANG KERAI KECIL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2019-04-22T08:25:00Z</cp:lastPrinted>
  <dcterms:created xsi:type="dcterms:W3CDTF">2019-04-22T08:16:00Z</dcterms:created>
  <dcterms:modified xsi:type="dcterms:W3CDTF">2019-04-22T08:35:00Z</dcterms:modified>
</cp:coreProperties>
</file>